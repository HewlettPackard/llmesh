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Sample DOCX Document</w:t>
      </w:r>
    </w:p>
    <w:p>
      <w:r>
        <w:t>This is a sample DOCX document created to test the UnstructuredSectionsDataExtractor. It includes a title with the Heading 1 style, a header, a footer, and normal text.</w:t>
      </w:r>
    </w:p>
    <w:p>
      <w:pPr>
        <w:pStyle w:val="Heading2"/>
      </w:pPr>
      <w:r>
        <w:t>Section 1: Introduction</w:t>
      </w:r>
    </w:p>
    <w:p>
      <w:r>
        <w:t>This section introduces the content of the document. It is intended to test the ability of the UnstructuredSectionsDataExtractor to handle different sections.</w:t>
      </w:r>
    </w:p>
    <w:p>
      <w:pPr>
        <w:pStyle w:val="Heading2"/>
      </w:pPr>
      <w:r>
        <w:t>Section 2: Details</w:t>
      </w:r>
    </w:p>
    <w:p>
      <w:r>
        <w:t>This section provides additional details. It is also styled using Heading 2.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Row 1, Col 1</w:t>
            </w:r>
          </w:p>
        </w:tc>
        <w:tc>
          <w:tcPr>
            <w:tcW w:type="dxa" w:w="2880"/>
          </w:tcPr>
          <w:p>
            <w:r>
              <w:t>Row 1, Col 2</w:t>
            </w:r>
          </w:p>
        </w:tc>
        <w:tc>
          <w:tcPr>
            <w:tcW w:type="dxa" w:w="2880"/>
          </w:tcPr>
          <w:p>
            <w:r>
              <w:t>Row 1, Col 3</w:t>
            </w:r>
          </w:p>
        </w:tc>
      </w:tr>
      <w:tr>
        <w:tc>
          <w:tcPr>
            <w:tcW w:type="dxa" w:w="2880"/>
          </w:tcPr>
          <w:p>
            <w:r>
              <w:t>Row 2, Col 1</w:t>
            </w:r>
          </w:p>
        </w:tc>
        <w:tc>
          <w:tcPr>
            <w:tcW w:type="dxa" w:w="2880"/>
          </w:tcPr>
          <w:p>
            <w:r>
              <w:t>Row 2, Col 2</w:t>
            </w:r>
          </w:p>
        </w:tc>
        <w:tc>
          <w:tcPr>
            <w:tcW w:type="dxa" w:w="2880"/>
          </w:tcPr>
          <w:p>
            <w:r>
              <w:t>Row 2, Col 3</w:t>
            </w:r>
          </w:p>
        </w:tc>
      </w:tr>
      <w:tr>
        <w:tc>
          <w:tcPr>
            <w:tcW w:type="dxa" w:w="2880"/>
          </w:tcPr>
          <w:p>
            <w:r>
              <w:t>Row 3, Col 1</w:t>
            </w:r>
          </w:p>
        </w:tc>
        <w:tc>
          <w:tcPr>
            <w:tcW w:type="dxa" w:w="2880"/>
          </w:tcPr>
          <w:p>
            <w:r>
              <w:t>Row 3, Col 2</w:t>
            </w:r>
          </w:p>
        </w:tc>
        <w:tc>
          <w:tcPr>
            <w:tcW w:type="dxa" w:w="2880"/>
          </w:tcPr>
          <w:p>
            <w:r>
              <w:t>Row 3, Col 3</w:t>
            </w:r>
          </w:p>
        </w:tc>
      </w:tr>
    </w:tbl>
    <w:p>
      <w:r>
        <w:br/>
      </w:r>
    </w:p>
    <w:p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Row 1, Col 1</w:t>
            </w:r>
          </w:p>
        </w:tc>
        <w:tc>
          <w:tcPr>
            <w:tcW w:type="dxa" w:w="2880"/>
          </w:tcPr>
          <w:p>
            <w:r>
              <w:t>Row 1, Col 2</w:t>
            </w:r>
          </w:p>
        </w:tc>
        <w:tc>
          <w:tcPr>
            <w:tcW w:type="dxa" w:w="2880"/>
          </w:tcPr>
          <w:p>
            <w:r>
              <w:t>Row 1, Col 3</w:t>
            </w:r>
          </w:p>
        </w:tc>
      </w:tr>
      <w:tr>
        <w:tc>
          <w:tcPr>
            <w:tcW w:type="dxa" w:w="2880"/>
          </w:tcPr>
          <w:p>
            <w:r>
              <w:t>Row 2, Col 1</w:t>
            </w:r>
          </w:p>
        </w:tc>
        <w:tc>
          <w:tcPr>
            <w:tcW w:type="dxa" w:w="2880"/>
          </w:tcPr>
          <w:p>
            <w:r>
              <w:t>Row 2, Col 2</w:t>
            </w:r>
          </w:p>
        </w:tc>
        <w:tc>
          <w:tcPr>
            <w:tcW w:type="dxa" w:w="2880"/>
          </w:tcPr>
          <w:p>
            <w:r>
              <w:t>Row 2, Col 3</w:t>
            </w:r>
          </w:p>
        </w:tc>
      </w:tr>
      <w:tr>
        <w:tc>
          <w:tcPr>
            <w:tcW w:type="dxa" w:w="2880"/>
          </w:tcPr>
          <w:p>
            <w:r>
              <w:t>Row 3, Col 1</w:t>
            </w:r>
          </w:p>
        </w:tc>
        <w:tc>
          <w:tcPr>
            <w:tcW w:type="dxa" w:w="2880"/>
          </w:tcPr>
          <w:p>
            <w:r>
              <w:t>Row 3, Col 2</w:t>
            </w:r>
          </w:p>
        </w:tc>
        <w:tc>
          <w:tcPr>
            <w:tcW w:type="dxa" w:w="2880"/>
          </w:tcPr>
          <w:p>
            <w:r>
              <w:t>Row 3, Col 3</w:t>
            </w:r>
          </w:p>
        </w:tc>
      </w:tr>
    </w:tbl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_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image and table are included to test how the extractor handles non-text elements.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Sample Footer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Sample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